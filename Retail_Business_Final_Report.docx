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277C" w14:textId="77777777" w:rsidR="00FC525D" w:rsidRDefault="00000000">
      <w:pPr>
        <w:pStyle w:val="Heading1"/>
      </w:pPr>
      <w:r>
        <w:t>Retail Business Performance &amp; Profitability Analysis</w:t>
      </w:r>
    </w:p>
    <w:p w14:paraId="54A0940A" w14:textId="77777777" w:rsidR="00FC525D" w:rsidRDefault="00000000">
      <w:pPr>
        <w:pStyle w:val="Heading2"/>
      </w:pPr>
      <w:r>
        <w:t>🔷 Introduction</w:t>
      </w:r>
    </w:p>
    <w:p w14:paraId="2F5C353A" w14:textId="77777777" w:rsidR="00FC525D" w:rsidRDefault="00000000">
      <w:r>
        <w:t>This project analyzes retail sales data to uncover business insights and improve profitability. The goal is to understand category performance, regional demand, low-margin products, and seasonal sales patterns. Tools used include SQL, Python (Colab), and Power BI.</w:t>
      </w:r>
    </w:p>
    <w:p w14:paraId="7F72B3A1" w14:textId="77777777" w:rsidR="00FC525D" w:rsidRDefault="00000000">
      <w:pPr>
        <w:pStyle w:val="Heading2"/>
      </w:pPr>
      <w:r>
        <w:t>🔷 Tools Used</w:t>
      </w:r>
    </w:p>
    <w:p w14:paraId="29F1CEE0" w14:textId="77777777" w:rsidR="009A35D0" w:rsidRDefault="00000000" w:rsidP="009A35D0">
      <w:pPr>
        <w:pStyle w:val="ListParagraph"/>
        <w:numPr>
          <w:ilvl w:val="0"/>
          <w:numId w:val="10"/>
        </w:numPr>
      </w:pPr>
      <w:r w:rsidRPr="009A35D0">
        <w:rPr>
          <w:b/>
          <w:bCs/>
        </w:rPr>
        <w:t>SQL</w:t>
      </w:r>
      <w:r>
        <w:t>: Used to clean data, calculate total profit by category, and identify top-performing products.</w:t>
      </w:r>
    </w:p>
    <w:p w14:paraId="6D78AD72" w14:textId="77777777" w:rsidR="009A35D0" w:rsidRDefault="00000000" w:rsidP="009A35D0">
      <w:pPr>
        <w:pStyle w:val="ListParagraph"/>
        <w:numPr>
          <w:ilvl w:val="0"/>
          <w:numId w:val="10"/>
        </w:numPr>
      </w:pPr>
      <w:r w:rsidRPr="009A35D0">
        <w:rPr>
          <w:b/>
          <w:bCs/>
        </w:rPr>
        <w:t xml:space="preserve"> Python</w:t>
      </w:r>
      <w:r>
        <w:t xml:space="preserve"> </w:t>
      </w:r>
      <w:r w:rsidRPr="009A35D0">
        <w:rPr>
          <w:b/>
          <w:bCs/>
        </w:rPr>
        <w:t>(</w:t>
      </w:r>
      <w:proofErr w:type="spellStart"/>
      <w:r w:rsidRPr="009A35D0">
        <w:rPr>
          <w:b/>
          <w:bCs/>
        </w:rPr>
        <w:t>Colab</w:t>
      </w:r>
      <w:proofErr w:type="spellEnd"/>
      <w:r w:rsidRPr="009A35D0">
        <w:rPr>
          <w:b/>
          <w:bCs/>
        </w:rPr>
        <w:t>)</w:t>
      </w:r>
      <w:r>
        <w:t>: Used to visualize correlation and analyze profit margins.</w:t>
      </w:r>
    </w:p>
    <w:p w14:paraId="53347D45" w14:textId="25FCC75B" w:rsidR="00FC525D" w:rsidRDefault="00000000" w:rsidP="009A35D0">
      <w:pPr>
        <w:pStyle w:val="ListParagraph"/>
        <w:numPr>
          <w:ilvl w:val="0"/>
          <w:numId w:val="10"/>
        </w:numPr>
      </w:pPr>
      <w:r w:rsidRPr="009A35D0">
        <w:rPr>
          <w:b/>
          <w:bCs/>
        </w:rPr>
        <w:t>Power BI:</w:t>
      </w:r>
      <w:r>
        <w:t xml:space="preserve"> Used to build an interactive dashboard for stakeholders.</w:t>
      </w:r>
    </w:p>
    <w:p w14:paraId="1FB6A705" w14:textId="77777777" w:rsidR="00FC525D" w:rsidRDefault="00000000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Steps Involved</w:t>
      </w:r>
    </w:p>
    <w:p w14:paraId="3D323452" w14:textId="520D0822" w:rsidR="00FC525D" w:rsidRDefault="00000000" w:rsidP="009A35D0">
      <w:pPr>
        <w:pStyle w:val="ListParagraph"/>
        <w:numPr>
          <w:ilvl w:val="0"/>
          <w:numId w:val="11"/>
        </w:numPr>
      </w:pPr>
      <w:r>
        <w:t>Imported and cleaned the raw dataset using SQL and DB Browser for SQLite.</w:t>
      </w:r>
    </w:p>
    <w:p w14:paraId="4A0E0EE5" w14:textId="62FBE0E9" w:rsidR="00FC525D" w:rsidRDefault="00000000" w:rsidP="009A35D0">
      <w:pPr>
        <w:pStyle w:val="ListParagraph"/>
        <w:numPr>
          <w:ilvl w:val="0"/>
          <w:numId w:val="11"/>
        </w:numPr>
      </w:pPr>
      <w:r>
        <w:t>Ran SQL queries to calculate sales, profit, and profit margin across categories and regions.</w:t>
      </w:r>
    </w:p>
    <w:p w14:paraId="185E509E" w14:textId="5BA45EF7" w:rsidR="00FC525D" w:rsidRDefault="00000000" w:rsidP="009A35D0">
      <w:pPr>
        <w:pStyle w:val="ListParagraph"/>
        <w:numPr>
          <w:ilvl w:val="0"/>
          <w:numId w:val="11"/>
        </w:numPr>
      </w:pPr>
      <w:r>
        <w:t>Used Python to analyze correlations and visualize profit trends by sub-category.</w:t>
      </w:r>
    </w:p>
    <w:p w14:paraId="754786AD" w14:textId="6452BEFA" w:rsidR="00FC525D" w:rsidRDefault="00000000" w:rsidP="009A35D0">
      <w:pPr>
        <w:pStyle w:val="ListParagraph"/>
        <w:numPr>
          <w:ilvl w:val="0"/>
          <w:numId w:val="11"/>
        </w:numPr>
      </w:pPr>
      <w:r>
        <w:t>Designed a Power BI dashboard with cards, charts, and slicers to make data interactive.</w:t>
      </w:r>
    </w:p>
    <w:p w14:paraId="54068D6A" w14:textId="27788751" w:rsidR="00FC525D" w:rsidRDefault="00000000" w:rsidP="009A35D0">
      <w:pPr>
        <w:pStyle w:val="ListParagraph"/>
        <w:numPr>
          <w:ilvl w:val="0"/>
          <w:numId w:val="11"/>
        </w:numPr>
      </w:pPr>
      <w:r>
        <w:t>Derived actionable insights to help improve business performance.</w:t>
      </w:r>
    </w:p>
    <w:p w14:paraId="1A6BEB02" w14:textId="77777777" w:rsidR="00FC525D" w:rsidRDefault="00000000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Key Insights &amp; Observations</w:t>
      </w:r>
    </w:p>
    <w:p w14:paraId="39237ADA" w14:textId="2D2A9306" w:rsidR="00FC525D" w:rsidRDefault="009A35D0" w:rsidP="009A35D0">
      <w:r>
        <w:t xml:space="preserve">      </w:t>
      </w:r>
      <w:r w:rsidR="00000000">
        <w:t>✅ Technology category contributed the highest total profit and should be promoted more.</w:t>
      </w:r>
    </w:p>
    <w:p w14:paraId="212CCFD8" w14:textId="40197240" w:rsidR="00FC525D" w:rsidRDefault="009A35D0">
      <w:r>
        <w:t xml:space="preserve">      </w:t>
      </w:r>
      <w:r w:rsidR="00000000">
        <w:t>✅ The West region generated the highest sales, suggesting strong demand.</w:t>
      </w:r>
    </w:p>
    <w:p w14:paraId="4F2E525B" w14:textId="1FD82FCD" w:rsidR="00FC525D" w:rsidRDefault="009A35D0">
      <w:r>
        <w:t xml:space="preserve">      </w:t>
      </w:r>
      <w:r w:rsidR="00000000">
        <w:t>⚠️ Tables and Bookcases showed low profit margins, requiring pricing or cost optimization.</w:t>
      </w:r>
    </w:p>
    <w:p w14:paraId="4095ACF2" w14:textId="77777777" w:rsidR="009A35D0" w:rsidRDefault="009A35D0">
      <w:r>
        <w:t xml:space="preserve">      </w:t>
      </w:r>
      <w:r w:rsidR="00000000">
        <w:t xml:space="preserve">⏰ Sales increased in Q4, indicating a seasonal trend that can guide marketing and inventory </w:t>
      </w:r>
    </w:p>
    <w:p w14:paraId="3F1A5270" w14:textId="09840BC4" w:rsidR="00FC525D" w:rsidRDefault="009A35D0" w:rsidP="009A35D0">
      <w:r>
        <w:t xml:space="preserve">             </w:t>
      </w:r>
      <w:r w:rsidR="00000000">
        <w:t>planning.</w:t>
      </w:r>
    </w:p>
    <w:p w14:paraId="6FD9634F" w14:textId="77777777" w:rsidR="00FC525D" w:rsidRDefault="00000000">
      <w:pPr>
        <w:pStyle w:val="Heading2"/>
      </w:pPr>
      <w:r>
        <w:t>🔷 Conclusion</w:t>
      </w:r>
    </w:p>
    <w:p w14:paraId="01C3B8A0" w14:textId="77777777" w:rsidR="00FC525D" w:rsidRDefault="00000000">
      <w:r>
        <w:t>By analyzing retail data using SQL, Python, and Power BI, we identified product categories and regions that drive performance, uncovered low-efficiency areas, and found seasonal trends. These findings support smarter business decisions in pricing, promotions, and inventory strategy.</w:t>
      </w:r>
    </w:p>
    <w:sectPr w:rsidR="00FC52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64218"/>
    <w:multiLevelType w:val="hybridMultilevel"/>
    <w:tmpl w:val="09542AE6"/>
    <w:lvl w:ilvl="0" w:tplc="B53AF4F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82661"/>
    <w:multiLevelType w:val="hybridMultilevel"/>
    <w:tmpl w:val="11DE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528E3"/>
    <w:multiLevelType w:val="hybridMultilevel"/>
    <w:tmpl w:val="678CFD2A"/>
    <w:lvl w:ilvl="0" w:tplc="40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682316446">
    <w:abstractNumId w:val="8"/>
  </w:num>
  <w:num w:numId="2" w16cid:durableId="2039962680">
    <w:abstractNumId w:val="6"/>
  </w:num>
  <w:num w:numId="3" w16cid:durableId="858200472">
    <w:abstractNumId w:val="5"/>
  </w:num>
  <w:num w:numId="4" w16cid:durableId="950430376">
    <w:abstractNumId w:val="4"/>
  </w:num>
  <w:num w:numId="5" w16cid:durableId="2015255272">
    <w:abstractNumId w:val="7"/>
  </w:num>
  <w:num w:numId="6" w16cid:durableId="1191915548">
    <w:abstractNumId w:val="3"/>
  </w:num>
  <w:num w:numId="7" w16cid:durableId="1529829918">
    <w:abstractNumId w:val="2"/>
  </w:num>
  <w:num w:numId="8" w16cid:durableId="2045783991">
    <w:abstractNumId w:val="1"/>
  </w:num>
  <w:num w:numId="9" w16cid:durableId="915825675">
    <w:abstractNumId w:val="0"/>
  </w:num>
  <w:num w:numId="10" w16cid:durableId="63645137">
    <w:abstractNumId w:val="11"/>
  </w:num>
  <w:num w:numId="11" w16cid:durableId="1752122410">
    <w:abstractNumId w:val="10"/>
  </w:num>
  <w:num w:numId="12" w16cid:durableId="20381923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5D0"/>
    <w:rsid w:val="00A7184D"/>
    <w:rsid w:val="00AA1D8D"/>
    <w:rsid w:val="00B47730"/>
    <w:rsid w:val="00CB0664"/>
    <w:rsid w:val="00FC5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F406C"/>
  <w14:defaultImageDpi w14:val="300"/>
  <w15:docId w15:val="{FAA1F5F4-6C6E-4C29-BE55-9D4BE8E6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jeevan john</cp:lastModifiedBy>
  <cp:revision>2</cp:revision>
  <dcterms:created xsi:type="dcterms:W3CDTF">2013-12-23T23:15:00Z</dcterms:created>
  <dcterms:modified xsi:type="dcterms:W3CDTF">2025-06-25T06:05:00Z</dcterms:modified>
  <cp:category/>
</cp:coreProperties>
</file>